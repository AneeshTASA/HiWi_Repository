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EB359" w14:textId="71420FFA" w:rsidR="00E92486" w:rsidRDefault="00000000">
      <w:pPr>
        <w:pStyle w:val="Heading1"/>
      </w:pPr>
      <w:r>
        <w:t xml:space="preserve">Measurements </w:t>
      </w:r>
    </w:p>
    <w:p w14:paraId="4E6325DD" w14:textId="77777777" w:rsidR="00E92486" w:rsidRDefault="00000000">
      <w:pPr>
        <w:pStyle w:val="Heading2"/>
      </w:pPr>
      <w:r>
        <w:t>Measurement Log</w:t>
      </w:r>
    </w:p>
    <w:p w14:paraId="4CB06288" w14:textId="245515CA" w:rsidR="00E92486" w:rsidRDefault="00000000">
      <w:r>
        <w:t>Measurements with acceleration sensor</w:t>
      </w:r>
      <w:r w:rsidR="00737212">
        <w:t xml:space="preserve"> readings</w:t>
      </w:r>
      <w:r w:rsidR="00276A67">
        <w:t xml:space="preserve"> (Partially)</w:t>
      </w:r>
      <w:r>
        <w:br/>
        <w:t>Weights: 0 kg, 15.3 kg, and 31.0 kg</w:t>
      </w:r>
      <w:r>
        <w:br/>
      </w:r>
      <w:r>
        <w:br/>
        <w:t>Calibrate acceleration sensor</w:t>
      </w:r>
      <w:r>
        <w:br/>
        <w:t>Extend and retract at constant speed</w:t>
      </w:r>
      <w:r>
        <w:br/>
      </w:r>
      <w:r>
        <w:br/>
        <w:t>Separator: “;” and Decimal symbol: “.”</w:t>
      </w:r>
    </w:p>
    <w:p w14:paraId="25C0CDAE" w14:textId="77777777" w:rsidR="00E92486" w:rsidRDefault="00000000">
      <w:pPr>
        <w:pStyle w:val="Heading2"/>
      </w:pPr>
      <w:r>
        <w:t>Dynamic Measurements (continuous movement)</w:t>
      </w:r>
    </w:p>
    <w:tbl>
      <w:tblPr>
        <w:tblStyle w:val="GridTable1Light-Accent5"/>
        <w:tblW w:w="9389" w:type="dxa"/>
        <w:tblLook w:val="04A0" w:firstRow="1" w:lastRow="0" w:firstColumn="1" w:lastColumn="0" w:noHBand="0" w:noVBand="1"/>
      </w:tblPr>
      <w:tblGrid>
        <w:gridCol w:w="1962"/>
        <w:gridCol w:w="2027"/>
        <w:gridCol w:w="1942"/>
        <w:gridCol w:w="3458"/>
      </w:tblGrid>
      <w:tr w:rsidR="00E92486" w14:paraId="4CF53EC7" w14:textId="77777777" w:rsidTr="004B7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709F509E" w14:textId="77777777" w:rsidR="00E92486" w:rsidRDefault="00000000">
            <w:r>
              <w:t>Positions (TCP)</w:t>
            </w:r>
          </w:p>
        </w:tc>
        <w:tc>
          <w:tcPr>
            <w:tcW w:w="2027" w:type="dxa"/>
          </w:tcPr>
          <w:p w14:paraId="2AE4B762" w14:textId="77777777" w:rsidR="00E9248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Repetitions</w:t>
            </w:r>
          </w:p>
        </w:tc>
        <w:tc>
          <w:tcPr>
            <w:tcW w:w="1942" w:type="dxa"/>
          </w:tcPr>
          <w:p w14:paraId="235BF95A" w14:textId="77777777" w:rsidR="00E9248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Mass [kg]</w:t>
            </w:r>
          </w:p>
        </w:tc>
        <w:tc>
          <w:tcPr>
            <w:tcW w:w="3458" w:type="dxa"/>
          </w:tcPr>
          <w:p w14:paraId="1A79C7DE" w14:textId="77777777" w:rsidR="00E9248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Index</w:t>
            </w:r>
          </w:p>
        </w:tc>
      </w:tr>
      <w:tr w:rsidR="00E92486" w14:paraId="0091DAF3" w14:textId="77777777" w:rsidTr="004B7BE5">
        <w:trPr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77763BCB" w14:textId="77777777" w:rsidR="00E92486" w:rsidRDefault="00000000">
            <w:r>
              <w:t>0.002–1.24 with v = 250 mm/s</w:t>
            </w:r>
          </w:p>
        </w:tc>
        <w:tc>
          <w:tcPr>
            <w:tcW w:w="2027" w:type="dxa"/>
          </w:tcPr>
          <w:p w14:paraId="0DE0E358" w14:textId="57514057" w:rsidR="00E92486" w:rsidRDefault="00531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942" w:type="dxa"/>
          </w:tcPr>
          <w:p w14:paraId="077E5F8B" w14:textId="77777777" w:rsidR="00E9248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458" w:type="dxa"/>
          </w:tcPr>
          <w:p w14:paraId="1624104B" w14:textId="56FCF0C9" w:rsidR="00E92486" w:rsidRDefault="0073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212">
              <w:t>ypr_arduino_11-41-65</w:t>
            </w:r>
          </w:p>
        </w:tc>
      </w:tr>
      <w:tr w:rsidR="00E92486" w14:paraId="2502D295" w14:textId="77777777" w:rsidTr="004B7BE5">
        <w:trPr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76895D9D" w14:textId="77777777" w:rsidR="00E92486" w:rsidRDefault="00000000">
            <w:r>
              <w:t>0.002–1.24 with v = 250 mm/s</w:t>
            </w:r>
          </w:p>
        </w:tc>
        <w:tc>
          <w:tcPr>
            <w:tcW w:w="2027" w:type="dxa"/>
          </w:tcPr>
          <w:p w14:paraId="0ED938DD" w14:textId="77777777" w:rsidR="00E9248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42" w:type="dxa"/>
          </w:tcPr>
          <w:p w14:paraId="3E6739CC" w14:textId="77777777" w:rsidR="00E9248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15.3 (initially applied)</w:t>
            </w:r>
          </w:p>
        </w:tc>
        <w:tc>
          <w:tcPr>
            <w:tcW w:w="3458" w:type="dxa"/>
          </w:tcPr>
          <w:p w14:paraId="192113D7" w14:textId="7DFFB5B8" w:rsidR="00E92486" w:rsidRDefault="0073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212">
              <w:t>ypr_arduino_11-48-98</w:t>
            </w:r>
          </w:p>
        </w:tc>
      </w:tr>
      <w:tr w:rsidR="00E92486" w14:paraId="182ACA4E" w14:textId="77777777" w:rsidTr="004B7BE5">
        <w:trPr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78556FCC" w14:textId="77777777" w:rsidR="00E92486" w:rsidRDefault="00000000">
            <w:r>
              <w:t>0.002–1.24 with v = 250 mm/s</w:t>
            </w:r>
          </w:p>
        </w:tc>
        <w:tc>
          <w:tcPr>
            <w:tcW w:w="2027" w:type="dxa"/>
          </w:tcPr>
          <w:p w14:paraId="00AEE4DE" w14:textId="77777777" w:rsidR="00E9248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42" w:type="dxa"/>
          </w:tcPr>
          <w:p w14:paraId="508EC096" w14:textId="77777777" w:rsidR="00E9248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 (initially applied)</w:t>
            </w:r>
          </w:p>
        </w:tc>
        <w:tc>
          <w:tcPr>
            <w:tcW w:w="3458" w:type="dxa"/>
          </w:tcPr>
          <w:p w14:paraId="0F7F0D38" w14:textId="10804B87" w:rsidR="00E92486" w:rsidRDefault="0073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212">
              <w:t>ypr_arduino_11-51-26</w:t>
            </w:r>
          </w:p>
        </w:tc>
      </w:tr>
      <w:tr w:rsidR="00E92486" w14:paraId="5454C28F" w14:textId="77777777" w:rsidTr="004B7BE5">
        <w:trPr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3C9FC536" w14:textId="77777777" w:rsidR="00E92486" w:rsidRDefault="00000000">
            <w:r>
              <w:t>0.002–1.24 with v = 250 mm/s</w:t>
            </w:r>
          </w:p>
        </w:tc>
        <w:tc>
          <w:tcPr>
            <w:tcW w:w="2027" w:type="dxa"/>
          </w:tcPr>
          <w:p w14:paraId="585D8F45" w14:textId="77777777" w:rsidR="00E9248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42" w:type="dxa"/>
          </w:tcPr>
          <w:p w14:paraId="184E1E10" w14:textId="77777777" w:rsidR="00E9248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 (initially applied)</w:t>
            </w:r>
          </w:p>
        </w:tc>
        <w:tc>
          <w:tcPr>
            <w:tcW w:w="3458" w:type="dxa"/>
          </w:tcPr>
          <w:p w14:paraId="07E4170B" w14:textId="5CBA9ED9" w:rsidR="00E92486" w:rsidRDefault="0073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212">
              <w:t>ypr_arduino_11-53-52</w:t>
            </w:r>
          </w:p>
        </w:tc>
      </w:tr>
      <w:tr w:rsidR="002F1560" w14:paraId="024CF8D1" w14:textId="77777777" w:rsidTr="004B7BE5">
        <w:trPr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7ACD781B" w14:textId="2781C284" w:rsidR="002F1560" w:rsidRDefault="002F1560">
            <w:r>
              <w:t>0.002–1.24 with v = 250 mm/s</w:t>
            </w:r>
          </w:p>
        </w:tc>
        <w:tc>
          <w:tcPr>
            <w:tcW w:w="2027" w:type="dxa"/>
          </w:tcPr>
          <w:p w14:paraId="37859ADF" w14:textId="37948A91" w:rsidR="002F1560" w:rsidRDefault="002F1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42" w:type="dxa"/>
          </w:tcPr>
          <w:p w14:paraId="1B93289E" w14:textId="5894A5F4" w:rsidR="002F1560" w:rsidRDefault="002F1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458" w:type="dxa"/>
          </w:tcPr>
          <w:p w14:paraId="7789F370" w14:textId="5E58092C" w:rsidR="002F1560" w:rsidRDefault="002F1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560">
              <w:t>ypr_arduino_13-38-27</w:t>
            </w:r>
          </w:p>
        </w:tc>
      </w:tr>
      <w:tr w:rsidR="00E92486" w14:paraId="0D8B76D2" w14:textId="77777777" w:rsidTr="004B7BE5">
        <w:trPr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4CD5209A" w14:textId="77777777" w:rsidR="00E92486" w:rsidRDefault="00000000">
            <w:r>
              <w:t>0.002–1.24 with v = 250 mm/s</w:t>
            </w:r>
          </w:p>
        </w:tc>
        <w:tc>
          <w:tcPr>
            <w:tcW w:w="2027" w:type="dxa"/>
          </w:tcPr>
          <w:p w14:paraId="27508C06" w14:textId="1ED3D0CE" w:rsidR="00E92486" w:rsidRDefault="002F1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Several</w:t>
            </w:r>
          </w:p>
        </w:tc>
        <w:tc>
          <w:tcPr>
            <w:tcW w:w="1942" w:type="dxa"/>
          </w:tcPr>
          <w:p w14:paraId="58189CB1" w14:textId="77777777" w:rsidR="00E9248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15.3 (initially applied)</w:t>
            </w:r>
          </w:p>
        </w:tc>
        <w:tc>
          <w:tcPr>
            <w:tcW w:w="3458" w:type="dxa"/>
          </w:tcPr>
          <w:p w14:paraId="43401C53" w14:textId="4516544C" w:rsidR="00E92486" w:rsidRDefault="002F1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560">
              <w:t>ypr_arduino_13-41-73</w:t>
            </w:r>
          </w:p>
        </w:tc>
      </w:tr>
      <w:tr w:rsidR="00E92486" w14:paraId="1F279920" w14:textId="77777777" w:rsidTr="004B7BE5">
        <w:trPr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3A5A0186" w14:textId="77777777" w:rsidR="00E92486" w:rsidRDefault="00000000">
            <w:r>
              <w:t>0.002–1.24 with v = 250 mm/s</w:t>
            </w:r>
          </w:p>
        </w:tc>
        <w:tc>
          <w:tcPr>
            <w:tcW w:w="2027" w:type="dxa"/>
          </w:tcPr>
          <w:p w14:paraId="29F9441A" w14:textId="6BF60EB3" w:rsidR="00E92486" w:rsidRDefault="002F1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Several</w:t>
            </w:r>
          </w:p>
        </w:tc>
        <w:tc>
          <w:tcPr>
            <w:tcW w:w="1942" w:type="dxa"/>
          </w:tcPr>
          <w:p w14:paraId="5AB66BCA" w14:textId="50D3FB55" w:rsidR="00E92486" w:rsidRDefault="002F1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458" w:type="dxa"/>
          </w:tcPr>
          <w:p w14:paraId="23521620" w14:textId="0E36C861" w:rsidR="00E92486" w:rsidRDefault="002F1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560">
              <w:t>ypr_arduino_13-55-94</w:t>
            </w:r>
          </w:p>
        </w:tc>
      </w:tr>
      <w:tr w:rsidR="002F1560" w14:paraId="502F08CA" w14:textId="77777777" w:rsidTr="004B7BE5">
        <w:trPr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3FEA0ADC" w14:textId="30F07F41" w:rsidR="002F1560" w:rsidRDefault="002F1560" w:rsidP="002F1560">
            <w:r>
              <w:t>0.002–1.24 with v = 250 mm/s</w:t>
            </w:r>
          </w:p>
        </w:tc>
        <w:tc>
          <w:tcPr>
            <w:tcW w:w="2027" w:type="dxa"/>
          </w:tcPr>
          <w:p w14:paraId="10AF7F57" w14:textId="56E795D5" w:rsidR="002F1560" w:rsidRDefault="002F1560" w:rsidP="002F1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Several</w:t>
            </w:r>
          </w:p>
        </w:tc>
        <w:tc>
          <w:tcPr>
            <w:tcW w:w="1942" w:type="dxa"/>
          </w:tcPr>
          <w:p w14:paraId="37B4ED7F" w14:textId="55E3646F" w:rsidR="002F1560" w:rsidRDefault="002F1560" w:rsidP="002F1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15.3 (initially applied)</w:t>
            </w:r>
          </w:p>
        </w:tc>
        <w:tc>
          <w:tcPr>
            <w:tcW w:w="3458" w:type="dxa"/>
          </w:tcPr>
          <w:p w14:paraId="3307E027" w14:textId="75CD5922" w:rsidR="002F1560" w:rsidRPr="002F1560" w:rsidRDefault="002F1560" w:rsidP="002F1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560">
              <w:t>ypr_arduino_14-02-29</w:t>
            </w:r>
          </w:p>
        </w:tc>
      </w:tr>
      <w:tr w:rsidR="004B7BE5" w14:paraId="043B8EC8" w14:textId="77777777" w:rsidTr="004B7BE5">
        <w:trPr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4817A484" w14:textId="70A07153" w:rsidR="004B7BE5" w:rsidRDefault="004B7BE5" w:rsidP="004B7BE5">
            <w:r>
              <w:t>0.002–1.24 with v = 250 mm/s</w:t>
            </w:r>
          </w:p>
        </w:tc>
        <w:tc>
          <w:tcPr>
            <w:tcW w:w="2027" w:type="dxa"/>
          </w:tcPr>
          <w:p w14:paraId="4E0F40F5" w14:textId="6B8721B6" w:rsidR="004B7BE5" w:rsidRDefault="004B7BE5" w:rsidP="004B7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Several</w:t>
            </w:r>
          </w:p>
        </w:tc>
        <w:tc>
          <w:tcPr>
            <w:tcW w:w="1942" w:type="dxa"/>
          </w:tcPr>
          <w:p w14:paraId="3A3BCB26" w14:textId="41C57BD9" w:rsidR="004B7BE5" w:rsidRDefault="004B7BE5" w:rsidP="004B7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 (initially applied)</w:t>
            </w:r>
          </w:p>
        </w:tc>
        <w:tc>
          <w:tcPr>
            <w:tcW w:w="3458" w:type="dxa"/>
          </w:tcPr>
          <w:p w14:paraId="22ED49F9" w14:textId="227CA0A0" w:rsidR="004B7BE5" w:rsidRPr="002F1560" w:rsidRDefault="004B7BE5" w:rsidP="004B7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BE5">
              <w:t>ypr_arduino_14-10-10</w:t>
            </w:r>
          </w:p>
        </w:tc>
      </w:tr>
    </w:tbl>
    <w:p w14:paraId="405D3A6F" w14:textId="77777777" w:rsidR="00FC5F4B" w:rsidRDefault="00FC5F4B">
      <w:pPr>
        <w:pStyle w:val="Heading2"/>
      </w:pPr>
    </w:p>
    <w:p w14:paraId="7A383BC7" w14:textId="77777777" w:rsidR="00FC5F4B" w:rsidRPr="00FC5F4B" w:rsidRDefault="00FC5F4B" w:rsidP="00FC5F4B"/>
    <w:p w14:paraId="5328F96C" w14:textId="5616B652" w:rsidR="00E92486" w:rsidRDefault="00000000">
      <w:pPr>
        <w:pStyle w:val="Heading2"/>
      </w:pPr>
      <w:r>
        <w:lastRenderedPageBreak/>
        <w:t>Static Measurements</w:t>
      </w:r>
    </w:p>
    <w:p w14:paraId="65F581AB" w14:textId="77777777" w:rsidR="00E92486" w:rsidRDefault="00000000">
      <w:r>
        <w:t>(Stop at travel points and wait for steady state)</w:t>
      </w:r>
    </w:p>
    <w:p w14:paraId="167C6A5F" w14:textId="77777777" w:rsidR="00E92486" w:rsidRDefault="00000000">
      <w:r>
        <w:t>Positions (TCP) [mm]:</w:t>
      </w:r>
      <w:r>
        <w:br/>
        <w:t>0 – 25 – 50 – 75 – 100 – 200 – 300 – 400 – 500 – 600 – 700 – 800 – 900 – 1000 – 1100 – 1200 – 1240</w:t>
      </w:r>
    </w:p>
    <w:p w14:paraId="6689E0C8" w14:textId="77777777" w:rsidR="00737212" w:rsidRDefault="00000000">
      <w:r>
        <w:t xml:space="preserve">- 31 kg | </w:t>
      </w:r>
      <w:r w:rsidR="00737212" w:rsidRPr="00737212">
        <w:t>ypr_arduino_12-13-07</w:t>
      </w:r>
    </w:p>
    <w:p w14:paraId="0A6F93B5" w14:textId="78A1526C" w:rsidR="00E92486" w:rsidRDefault="00000000">
      <w:r>
        <w:t xml:space="preserve">- </w:t>
      </w:r>
      <w:r w:rsidR="00737212">
        <w:t>15.3</w:t>
      </w:r>
      <w:r>
        <w:t xml:space="preserve"> kg | </w:t>
      </w:r>
      <w:r w:rsidR="00737212" w:rsidRPr="00737212">
        <w:t>ypr_arduino_12-18-51</w:t>
      </w:r>
    </w:p>
    <w:p w14:paraId="214E2C1B" w14:textId="5D657952" w:rsidR="00E92486" w:rsidRDefault="00000000">
      <w:r>
        <w:t xml:space="preserve">- 0 kg | </w:t>
      </w:r>
      <w:r w:rsidR="00737212" w:rsidRPr="00737212">
        <w:t>ypr_arduino_12-24-77</w:t>
      </w:r>
    </w:p>
    <w:p w14:paraId="4EFECFAA" w14:textId="77777777" w:rsidR="00E92486" w:rsidRDefault="00000000">
      <w:pPr>
        <w:pStyle w:val="Heading2"/>
      </w:pPr>
      <w:r>
        <w:t>Static Measurements – Positioning Accuracy</w:t>
      </w:r>
    </w:p>
    <w:p w14:paraId="20718E04" w14:textId="325EE5B9" w:rsidR="00E92486" w:rsidRDefault="00000000">
      <w:r>
        <w:t>Measurement points: acceleration sensor at TCP</w:t>
      </w:r>
      <w:r>
        <w:br/>
        <w:t>Width adjustment: to 300 mm (previously 80 mm)</w:t>
      </w:r>
      <w:r>
        <w:br/>
        <w:t>Positions (TCP) [mm]: 0 – 620 – 1240 – 620 – 0 (with pauses)</w:t>
      </w:r>
    </w:p>
    <w:p w14:paraId="3F620073" w14:textId="71504F31" w:rsidR="00E92486" w:rsidRDefault="00000000">
      <w:r>
        <w:t xml:space="preserve">- 5 repetitions | 0 kg | </w:t>
      </w:r>
      <w:r w:rsidR="002F1560" w:rsidRPr="002F1560">
        <w:t>ypr_arduino_13-32-83</w:t>
      </w:r>
    </w:p>
    <w:p w14:paraId="2DB8232E" w14:textId="5307FDAD" w:rsidR="00E92486" w:rsidRDefault="00000000">
      <w:r>
        <w:t xml:space="preserve">- 5 repetitions | 15.3 kg | </w:t>
      </w:r>
      <w:r w:rsidR="002F1560" w:rsidRPr="002F1560">
        <w:t>ypr_arduino_13-33-14</w:t>
      </w:r>
    </w:p>
    <w:p w14:paraId="0C2A68AA" w14:textId="47FF49E4" w:rsidR="00E92486" w:rsidRDefault="00000000">
      <w:r>
        <w:t xml:space="preserve">- 5 repetitions | 31 kg | </w:t>
      </w:r>
      <w:r w:rsidR="002F1560" w:rsidRPr="002F1560">
        <w:t>ypr_arduino_13-34-09</w:t>
      </w:r>
    </w:p>
    <w:p w14:paraId="1CB6FC3E" w14:textId="4A0FD481" w:rsidR="00E96247" w:rsidRDefault="00E96247" w:rsidP="00E96247">
      <w:pPr>
        <w:pStyle w:val="Heading2"/>
      </w:pPr>
      <w:r>
        <w:t>Platform Movement</w:t>
      </w:r>
    </w:p>
    <w:p w14:paraId="375F3538" w14:textId="41A65A70" w:rsidR="00E96247" w:rsidRPr="00E96247" w:rsidRDefault="00E96247" w:rsidP="00E96247">
      <w:pPr>
        <w:pStyle w:val="ListParagraph"/>
        <w:numPr>
          <w:ilvl w:val="0"/>
          <w:numId w:val="10"/>
        </w:numPr>
        <w:rPr>
          <w:lang w:val="en-IN"/>
        </w:rPr>
      </w:pPr>
      <w:r w:rsidRPr="00E96247">
        <w:rPr>
          <w:b/>
          <w:bCs/>
          <w:lang w:val="en-IN"/>
        </w:rPr>
        <w:t>Height</w:t>
      </w:r>
      <w:r w:rsidRPr="00E96247">
        <w:rPr>
          <w:lang w:val="en-IN"/>
        </w:rPr>
        <w:t xml:space="preserve">: raised </w:t>
      </w:r>
      <w:r>
        <w:rPr>
          <w:lang w:val="en-IN"/>
        </w:rPr>
        <w:t xml:space="preserve">up by </w:t>
      </w:r>
      <w:r w:rsidRPr="00E96247">
        <w:rPr>
          <w:lang w:val="en-IN"/>
        </w:rPr>
        <w:t>200 mm</w:t>
      </w:r>
      <w:r w:rsidRPr="00E96247">
        <w:rPr>
          <w:lang w:val="en-IN"/>
        </w:rPr>
        <w:br/>
      </w:r>
      <w:r w:rsidRPr="00E96247">
        <w:rPr>
          <w:b/>
          <w:bCs/>
          <w:lang w:val="en-IN"/>
        </w:rPr>
        <w:t>Runner position</w:t>
      </w:r>
      <w:r w:rsidRPr="00E96247">
        <w:rPr>
          <w:lang w:val="en-IN"/>
        </w:rPr>
        <w:t>: 1240 mm</w:t>
      </w:r>
      <w:r w:rsidRPr="00E96247">
        <w:rPr>
          <w:lang w:val="en-IN"/>
        </w:rPr>
        <w:br/>
      </w:r>
      <w:r w:rsidRPr="00E96247">
        <w:rPr>
          <w:b/>
          <w:bCs/>
          <w:lang w:val="en-IN"/>
        </w:rPr>
        <w:t>Repetitions</w:t>
      </w:r>
      <w:r w:rsidRPr="00E96247">
        <w:rPr>
          <w:lang w:val="en-IN"/>
        </w:rPr>
        <w:t>: –</w:t>
      </w:r>
      <w:r w:rsidRPr="00E96247">
        <w:rPr>
          <w:lang w:val="en-IN"/>
        </w:rPr>
        <w:br/>
      </w:r>
      <w:r w:rsidRPr="00E96247">
        <w:rPr>
          <w:b/>
          <w:bCs/>
          <w:lang w:val="en-IN"/>
        </w:rPr>
        <w:t>Mass</w:t>
      </w:r>
      <w:r w:rsidRPr="00E96247">
        <w:rPr>
          <w:lang w:val="en-IN"/>
        </w:rPr>
        <w:t>: 0 kg</w:t>
      </w:r>
      <w:r w:rsidRPr="00E96247">
        <w:rPr>
          <w:lang w:val="en-IN"/>
        </w:rPr>
        <w:br/>
      </w:r>
      <w:r w:rsidRPr="00E96247">
        <w:rPr>
          <w:b/>
          <w:bCs/>
          <w:lang w:val="en-IN"/>
        </w:rPr>
        <w:t>Index</w:t>
      </w:r>
      <w:r w:rsidRPr="00E96247">
        <w:rPr>
          <w:lang w:val="en-IN"/>
        </w:rPr>
        <w:t xml:space="preserve">: </w:t>
      </w:r>
      <w:r w:rsidR="00FC5F4B" w:rsidRPr="00FC5F4B">
        <w:rPr>
          <w:lang w:val="en-IN"/>
        </w:rPr>
        <w:t>ypr_arduino_14-14-36</w:t>
      </w:r>
    </w:p>
    <w:p w14:paraId="3F336E57" w14:textId="44FD0602" w:rsidR="00E96247" w:rsidRPr="00E96247" w:rsidRDefault="00E96247" w:rsidP="00355C80">
      <w:pPr>
        <w:pStyle w:val="ListParagraph"/>
        <w:numPr>
          <w:ilvl w:val="0"/>
          <w:numId w:val="10"/>
        </w:numPr>
      </w:pPr>
      <w:r w:rsidRPr="00FC5F4B">
        <w:rPr>
          <w:b/>
          <w:bCs/>
          <w:lang w:val="en-IN"/>
        </w:rPr>
        <w:t>Height</w:t>
      </w:r>
      <w:r w:rsidRPr="00FC5F4B">
        <w:rPr>
          <w:lang w:val="en-IN"/>
        </w:rPr>
        <w:t xml:space="preserve">: </w:t>
      </w:r>
      <w:r w:rsidR="00FC5F4B" w:rsidRPr="00FC5F4B">
        <w:rPr>
          <w:lang w:val="en-IN"/>
        </w:rPr>
        <w:t>raised up by 200 mm</w:t>
      </w:r>
      <w:r w:rsidRPr="00FC5F4B">
        <w:rPr>
          <w:lang w:val="en-IN"/>
        </w:rPr>
        <w:br/>
      </w:r>
      <w:r w:rsidRPr="00FC5F4B">
        <w:rPr>
          <w:b/>
          <w:bCs/>
          <w:lang w:val="en-IN"/>
        </w:rPr>
        <w:t>Runner position</w:t>
      </w:r>
      <w:r w:rsidRPr="00FC5F4B">
        <w:rPr>
          <w:lang w:val="en-IN"/>
        </w:rPr>
        <w:t>: 0 mm</w:t>
      </w:r>
      <w:r w:rsidRPr="00FC5F4B">
        <w:rPr>
          <w:lang w:val="en-IN"/>
        </w:rPr>
        <w:br/>
      </w:r>
      <w:r w:rsidRPr="00FC5F4B">
        <w:rPr>
          <w:b/>
          <w:bCs/>
          <w:lang w:val="en-IN"/>
        </w:rPr>
        <w:t>Repetitions</w:t>
      </w:r>
      <w:r w:rsidRPr="00FC5F4B">
        <w:rPr>
          <w:lang w:val="en-IN"/>
        </w:rPr>
        <w:t>: –</w:t>
      </w:r>
      <w:r w:rsidRPr="00FC5F4B">
        <w:rPr>
          <w:lang w:val="en-IN"/>
        </w:rPr>
        <w:br/>
      </w:r>
      <w:r w:rsidRPr="00FC5F4B">
        <w:rPr>
          <w:b/>
          <w:bCs/>
          <w:lang w:val="en-IN"/>
        </w:rPr>
        <w:t>Mass</w:t>
      </w:r>
      <w:r w:rsidRPr="00FC5F4B">
        <w:rPr>
          <w:lang w:val="en-IN"/>
        </w:rPr>
        <w:t>: 0 kg</w:t>
      </w:r>
      <w:r w:rsidRPr="00FC5F4B">
        <w:rPr>
          <w:lang w:val="en-IN"/>
        </w:rPr>
        <w:br/>
      </w:r>
      <w:r w:rsidRPr="00FC5F4B">
        <w:rPr>
          <w:b/>
          <w:bCs/>
          <w:lang w:val="en-IN"/>
        </w:rPr>
        <w:t>Index</w:t>
      </w:r>
      <w:r w:rsidRPr="00FC5F4B">
        <w:rPr>
          <w:lang w:val="en-IN"/>
        </w:rPr>
        <w:t xml:space="preserve">: </w:t>
      </w:r>
    </w:p>
    <w:p w14:paraId="06C8CC7B" w14:textId="18EC36AD" w:rsidR="00E92486" w:rsidRDefault="00E92486"/>
    <w:sectPr w:rsidR="00E924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E8E4713"/>
    <w:multiLevelType w:val="hybridMultilevel"/>
    <w:tmpl w:val="BEF41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267581">
    <w:abstractNumId w:val="8"/>
  </w:num>
  <w:num w:numId="2" w16cid:durableId="1890997310">
    <w:abstractNumId w:val="6"/>
  </w:num>
  <w:num w:numId="3" w16cid:durableId="588775509">
    <w:abstractNumId w:val="5"/>
  </w:num>
  <w:num w:numId="4" w16cid:durableId="1117985776">
    <w:abstractNumId w:val="4"/>
  </w:num>
  <w:num w:numId="5" w16cid:durableId="1687832384">
    <w:abstractNumId w:val="7"/>
  </w:num>
  <w:num w:numId="6" w16cid:durableId="68041768">
    <w:abstractNumId w:val="3"/>
  </w:num>
  <w:num w:numId="7" w16cid:durableId="132869438">
    <w:abstractNumId w:val="2"/>
  </w:num>
  <w:num w:numId="8" w16cid:durableId="1366757717">
    <w:abstractNumId w:val="1"/>
  </w:num>
  <w:num w:numId="9" w16cid:durableId="1450928033">
    <w:abstractNumId w:val="0"/>
  </w:num>
  <w:num w:numId="10" w16cid:durableId="10696963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6A67"/>
    <w:rsid w:val="0029639D"/>
    <w:rsid w:val="002F1560"/>
    <w:rsid w:val="00326F90"/>
    <w:rsid w:val="004474A6"/>
    <w:rsid w:val="004B7BE5"/>
    <w:rsid w:val="00503465"/>
    <w:rsid w:val="0053154F"/>
    <w:rsid w:val="00564FB8"/>
    <w:rsid w:val="00737212"/>
    <w:rsid w:val="00773C5D"/>
    <w:rsid w:val="00806561"/>
    <w:rsid w:val="00AA1D8D"/>
    <w:rsid w:val="00B47730"/>
    <w:rsid w:val="00CB0664"/>
    <w:rsid w:val="00E92486"/>
    <w:rsid w:val="00E96247"/>
    <w:rsid w:val="00FC5F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AA2632"/>
  <w14:defaultImageDpi w14:val="300"/>
  <w15:docId w15:val="{B2DD5380-C365-4612-B1AB-73C7E45A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1Light-Accent5">
    <w:name w:val="Grid Table 1 Light Accent 5"/>
    <w:basedOn w:val="TableNormal"/>
    <w:uiPriority w:val="46"/>
    <w:rsid w:val="004B7BE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Aneesh T</cp:lastModifiedBy>
  <cp:revision>7</cp:revision>
  <dcterms:created xsi:type="dcterms:W3CDTF">2013-12-23T23:15:00Z</dcterms:created>
  <dcterms:modified xsi:type="dcterms:W3CDTF">2025-05-02T12:58:00Z</dcterms:modified>
  <cp:category/>
</cp:coreProperties>
</file>